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60BBD" w14:textId="262AA8C9" w:rsidR="00944E89" w:rsidRDefault="00944E89" w:rsidP="00C023E1">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4D99E536" wp14:editId="3DF5946B">
            <wp:extent cx="5370815" cy="5295900"/>
            <wp:effectExtent l="0" t="0" r="1905" b="0"/>
            <wp:docPr id="1862867479"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7479" name="Picture 1" descr="A black background with a black square&#10;&#10;AI-generated content may be incorrect."/>
                    <pic:cNvPicPr/>
                  </pic:nvPicPr>
                  <pic:blipFill>
                    <a:blip r:embed="rId6"/>
                    <a:stretch>
                      <a:fillRect/>
                    </a:stretch>
                  </pic:blipFill>
                  <pic:spPr>
                    <a:xfrm>
                      <a:off x="0" y="0"/>
                      <a:ext cx="5389337" cy="5314164"/>
                    </a:xfrm>
                    <a:prstGeom prst="rect">
                      <a:avLst/>
                    </a:prstGeom>
                  </pic:spPr>
                </pic:pic>
              </a:graphicData>
            </a:graphic>
          </wp:inline>
        </w:drawing>
      </w:r>
    </w:p>
    <w:p w14:paraId="501127E9" w14:textId="77777777" w:rsidR="00944E89" w:rsidRDefault="00944E89" w:rsidP="00C023E1">
      <w:pPr>
        <w:rPr>
          <w:rFonts w:asciiTheme="majorBidi" w:hAnsiTheme="majorBidi" w:cstheme="majorBidi"/>
          <w:b/>
          <w:bCs/>
          <w:sz w:val="32"/>
          <w:szCs w:val="32"/>
        </w:rPr>
      </w:pPr>
    </w:p>
    <w:p w14:paraId="31D4653B" w14:textId="77777777" w:rsidR="00944E89" w:rsidRDefault="00944E89" w:rsidP="00C023E1">
      <w:pPr>
        <w:rPr>
          <w:rFonts w:asciiTheme="majorBidi" w:hAnsiTheme="majorBidi" w:cstheme="majorBidi"/>
          <w:b/>
          <w:bCs/>
          <w:sz w:val="32"/>
          <w:szCs w:val="32"/>
        </w:rPr>
      </w:pPr>
    </w:p>
    <w:p w14:paraId="70FAE6F9" w14:textId="55C7B913" w:rsidR="00944E89" w:rsidRDefault="00944E89" w:rsidP="00C023E1">
      <w:pPr>
        <w:rPr>
          <w:rFonts w:asciiTheme="majorBidi" w:hAnsiTheme="majorBidi" w:cstheme="majorBidi"/>
          <w:b/>
          <w:bCs/>
          <w:sz w:val="32"/>
          <w:szCs w:val="32"/>
        </w:rPr>
      </w:pPr>
      <w:r>
        <w:rPr>
          <w:rFonts w:asciiTheme="majorBidi" w:hAnsiTheme="majorBidi" w:cstheme="majorBidi"/>
          <w:b/>
          <w:bCs/>
          <w:sz w:val="32"/>
          <w:szCs w:val="32"/>
        </w:rPr>
        <w:t xml:space="preserve">Abdelrahman </w:t>
      </w:r>
      <w:r w:rsidR="00A121D7">
        <w:rPr>
          <w:rFonts w:asciiTheme="majorBidi" w:hAnsiTheme="majorBidi" w:cstheme="majorBidi"/>
          <w:b/>
          <w:bCs/>
          <w:sz w:val="32"/>
          <w:szCs w:val="32"/>
        </w:rPr>
        <w:t>M</w:t>
      </w:r>
      <w:r>
        <w:rPr>
          <w:rFonts w:asciiTheme="majorBidi" w:hAnsiTheme="majorBidi" w:cstheme="majorBidi"/>
          <w:b/>
          <w:bCs/>
          <w:sz w:val="32"/>
          <w:szCs w:val="32"/>
        </w:rPr>
        <w:t>ohamed 211006668</w:t>
      </w:r>
    </w:p>
    <w:p w14:paraId="7DF77846" w14:textId="0E9D82D6" w:rsidR="00944E89" w:rsidRDefault="00944E89" w:rsidP="00944E89">
      <w:pPr>
        <w:rPr>
          <w:rFonts w:asciiTheme="majorBidi" w:hAnsiTheme="majorBidi" w:cstheme="majorBidi"/>
          <w:b/>
          <w:bCs/>
          <w:sz w:val="32"/>
          <w:szCs w:val="32"/>
        </w:rPr>
      </w:pPr>
      <w:r w:rsidRPr="00944E89">
        <w:rPr>
          <w:rFonts w:asciiTheme="majorBidi" w:hAnsiTheme="majorBidi" w:cstheme="majorBidi"/>
          <w:b/>
          <w:bCs/>
          <w:sz w:val="32"/>
          <w:szCs w:val="32"/>
        </w:rPr>
        <w:t>Abdelr</w:t>
      </w:r>
      <w:r>
        <w:rPr>
          <w:rFonts w:asciiTheme="majorBidi" w:hAnsiTheme="majorBidi" w:cstheme="majorBidi"/>
          <w:b/>
          <w:bCs/>
          <w:sz w:val="32"/>
          <w:szCs w:val="32"/>
        </w:rPr>
        <w:t>a</w:t>
      </w:r>
      <w:r w:rsidRPr="00944E89">
        <w:rPr>
          <w:rFonts w:asciiTheme="majorBidi" w:hAnsiTheme="majorBidi" w:cstheme="majorBidi"/>
          <w:b/>
          <w:bCs/>
          <w:sz w:val="32"/>
          <w:szCs w:val="32"/>
        </w:rPr>
        <w:t>hman Osama 211014196</w:t>
      </w:r>
    </w:p>
    <w:p w14:paraId="1348CC5B" w14:textId="77777777" w:rsidR="00944E89" w:rsidRDefault="00944E89" w:rsidP="00C023E1">
      <w:pPr>
        <w:rPr>
          <w:rFonts w:asciiTheme="majorBidi" w:hAnsiTheme="majorBidi" w:cstheme="majorBidi"/>
          <w:b/>
          <w:bCs/>
          <w:sz w:val="32"/>
          <w:szCs w:val="32"/>
        </w:rPr>
      </w:pPr>
    </w:p>
    <w:p w14:paraId="74E1506D" w14:textId="77777777" w:rsidR="00944E89" w:rsidRDefault="00944E89" w:rsidP="00C023E1">
      <w:pPr>
        <w:rPr>
          <w:rFonts w:asciiTheme="majorBidi" w:hAnsiTheme="majorBidi" w:cstheme="majorBidi"/>
          <w:b/>
          <w:bCs/>
          <w:sz w:val="32"/>
          <w:szCs w:val="32"/>
        </w:rPr>
      </w:pPr>
    </w:p>
    <w:p w14:paraId="0E69733B" w14:textId="77777777" w:rsidR="00944E89" w:rsidRDefault="00944E89" w:rsidP="00C023E1">
      <w:pPr>
        <w:rPr>
          <w:rFonts w:asciiTheme="majorBidi" w:hAnsiTheme="majorBidi" w:cstheme="majorBidi"/>
          <w:b/>
          <w:bCs/>
          <w:sz w:val="32"/>
          <w:szCs w:val="32"/>
        </w:rPr>
      </w:pPr>
    </w:p>
    <w:p w14:paraId="05A03222" w14:textId="67A1A21D" w:rsidR="00C023E1" w:rsidRPr="00C023E1" w:rsidRDefault="00C023E1" w:rsidP="00C023E1">
      <w:pPr>
        <w:rPr>
          <w:rFonts w:asciiTheme="majorBidi" w:hAnsiTheme="majorBidi" w:cstheme="majorBidi"/>
          <w:b/>
          <w:bCs/>
          <w:sz w:val="32"/>
          <w:szCs w:val="32"/>
        </w:rPr>
      </w:pPr>
      <w:r w:rsidRPr="00C023E1">
        <w:rPr>
          <w:rFonts w:asciiTheme="majorBidi" w:hAnsiTheme="majorBidi" w:cstheme="majorBidi"/>
          <w:b/>
          <w:bCs/>
          <w:sz w:val="32"/>
          <w:szCs w:val="32"/>
        </w:rPr>
        <w:lastRenderedPageBreak/>
        <w:t>The Future of Work: Will Human Be Replaced by AI?</w:t>
      </w:r>
    </w:p>
    <w:p w14:paraId="6DB00748" w14:textId="77777777" w:rsidR="00C023E1" w:rsidRPr="00C023E1" w:rsidRDefault="00C023E1" w:rsidP="00C023E1">
      <w:pPr>
        <w:rPr>
          <w:rFonts w:asciiTheme="majorBidi" w:hAnsiTheme="majorBidi" w:cstheme="majorBidi"/>
          <w:b/>
          <w:bCs/>
          <w:sz w:val="32"/>
          <w:szCs w:val="32"/>
        </w:rPr>
      </w:pPr>
      <w:r w:rsidRPr="00C023E1">
        <w:rPr>
          <w:rFonts w:asciiTheme="majorBidi" w:hAnsiTheme="majorBidi" w:cstheme="majorBidi"/>
          <w:b/>
          <w:bCs/>
          <w:sz w:val="32"/>
          <w:szCs w:val="32"/>
        </w:rPr>
        <w:t>Introduction</w:t>
      </w:r>
    </w:p>
    <w:p w14:paraId="1514598F" w14:textId="77777777" w:rsidR="00C023E1" w:rsidRPr="00C023E1" w:rsidRDefault="00C023E1" w:rsidP="00C023E1">
      <w:pPr>
        <w:rPr>
          <w:rFonts w:asciiTheme="majorBidi" w:hAnsiTheme="majorBidi" w:cstheme="majorBidi"/>
        </w:rPr>
      </w:pPr>
      <w:r w:rsidRPr="00C023E1">
        <w:rPr>
          <w:rFonts w:asciiTheme="majorBidi" w:hAnsiTheme="majorBidi" w:cstheme="majorBidi"/>
        </w:rPr>
        <w:t>Artificial Intelligence is transforming our way of living and lifestyle. Intelligence is being created day by day, and more individuals ask themselves whether human beings will be displaced by machines in the future. The current paper tackles the problem of how Artificial Intelligence is influencing work, where most of the jobs are threatened, and how to adapt to the new facts.</w:t>
      </w:r>
    </w:p>
    <w:p w14:paraId="48BC74ED" w14:textId="77777777" w:rsidR="00C023E1" w:rsidRPr="00C023E1" w:rsidRDefault="00C023E1" w:rsidP="00C023E1">
      <w:pPr>
        <w:rPr>
          <w:rFonts w:asciiTheme="majorBidi" w:hAnsiTheme="majorBidi" w:cstheme="majorBidi"/>
          <w:b/>
          <w:bCs/>
          <w:sz w:val="32"/>
          <w:szCs w:val="32"/>
        </w:rPr>
      </w:pPr>
      <w:r w:rsidRPr="00C023E1">
        <w:rPr>
          <w:rFonts w:asciiTheme="majorBidi" w:hAnsiTheme="majorBidi" w:cstheme="majorBidi"/>
          <w:b/>
          <w:bCs/>
          <w:sz w:val="32"/>
          <w:szCs w:val="32"/>
        </w:rPr>
        <w:t>Key Concepts and Components</w:t>
      </w:r>
    </w:p>
    <w:p w14:paraId="7F44B94B" w14:textId="77777777" w:rsidR="00A121D7" w:rsidRDefault="00C023E1" w:rsidP="00A121D7">
      <w:pPr>
        <w:rPr>
          <w:rFonts w:asciiTheme="majorBidi" w:hAnsiTheme="majorBidi" w:cstheme="majorBidi"/>
        </w:rPr>
      </w:pPr>
      <w:r w:rsidRPr="00C023E1">
        <w:rPr>
          <w:rFonts w:asciiTheme="majorBidi" w:hAnsiTheme="majorBidi" w:cstheme="majorBidi"/>
        </w:rPr>
        <w:t>Artificial Intelligence (AI): Programs capable of performing activities that demand human intelligence.</w:t>
      </w:r>
    </w:p>
    <w:p w14:paraId="740EBBA4" w14:textId="0A856B55" w:rsidR="00C023E1" w:rsidRPr="00C023E1" w:rsidRDefault="00C023E1" w:rsidP="00A121D7">
      <w:pPr>
        <w:rPr>
          <w:rFonts w:asciiTheme="majorBidi" w:hAnsiTheme="majorBidi" w:cstheme="majorBidi"/>
        </w:rPr>
      </w:pPr>
      <w:r w:rsidRPr="00C023E1">
        <w:rPr>
          <w:rFonts w:asciiTheme="majorBidi" w:hAnsiTheme="majorBidi" w:cstheme="majorBidi"/>
        </w:rPr>
        <w:t>Automation: Task automation with limited human intervention.</w:t>
      </w:r>
    </w:p>
    <w:p w14:paraId="74416FAC" w14:textId="54C6048E" w:rsidR="00C023E1" w:rsidRPr="00C023E1" w:rsidRDefault="00C023E1" w:rsidP="00C023E1">
      <w:pPr>
        <w:rPr>
          <w:rFonts w:asciiTheme="majorBidi" w:hAnsiTheme="majorBidi" w:cstheme="majorBidi"/>
        </w:rPr>
      </w:pPr>
      <w:r w:rsidRPr="00C023E1">
        <w:rPr>
          <w:rFonts w:asciiTheme="majorBidi" w:hAnsiTheme="majorBidi" w:cstheme="majorBidi"/>
        </w:rPr>
        <w:t>Job Displacement: Replacement of human work by AI, especially repetitive tasks.</w:t>
      </w:r>
    </w:p>
    <w:p w14:paraId="0D6610D9" w14:textId="42831788" w:rsidR="00C023E1" w:rsidRPr="00C023E1" w:rsidRDefault="00C023E1" w:rsidP="00C023E1">
      <w:pPr>
        <w:rPr>
          <w:rFonts w:asciiTheme="majorBidi" w:hAnsiTheme="majorBidi" w:cstheme="majorBidi"/>
        </w:rPr>
      </w:pPr>
      <w:r w:rsidRPr="00C023E1">
        <w:rPr>
          <w:rFonts w:asciiTheme="majorBidi" w:hAnsiTheme="majorBidi" w:cstheme="majorBidi"/>
        </w:rPr>
        <w:t>Job Creation: New job opportunities in designing, maintaining, and managing AI.</w:t>
      </w:r>
    </w:p>
    <w:p w14:paraId="332305D4" w14:textId="77777777" w:rsidR="00A121D7" w:rsidRDefault="00C023E1" w:rsidP="00A121D7">
      <w:pPr>
        <w:rPr>
          <w:rFonts w:asciiTheme="majorBidi" w:hAnsiTheme="majorBidi" w:cstheme="majorBidi"/>
        </w:rPr>
      </w:pPr>
      <w:r w:rsidRPr="00C023E1">
        <w:rPr>
          <w:rFonts w:asciiTheme="majorBidi" w:hAnsiTheme="majorBidi" w:cstheme="majorBidi"/>
        </w:rPr>
        <w:t>Human-AI Collaboration: Individuals assisted by AI to perform tasks, not substituting them.</w:t>
      </w:r>
    </w:p>
    <w:p w14:paraId="7D4D9BA0" w14:textId="54CF6358" w:rsidR="007D4C62" w:rsidRDefault="00C023E1" w:rsidP="00A121D7">
      <w:pPr>
        <w:rPr>
          <w:rFonts w:asciiTheme="majorBidi" w:hAnsiTheme="majorBidi" w:cstheme="majorBidi"/>
        </w:rPr>
      </w:pPr>
      <w:r w:rsidRPr="00C023E1">
        <w:rPr>
          <w:rFonts w:asciiTheme="majorBidi" w:hAnsiTheme="majorBidi" w:cstheme="majorBidi"/>
        </w:rPr>
        <w:t>Future Skills: Creativity, emotional intelligence, and problem-solving will be the day of the future.</w:t>
      </w:r>
    </w:p>
    <w:p w14:paraId="15818A09" w14:textId="77777777" w:rsidR="00C023E1" w:rsidRPr="00C023E1" w:rsidRDefault="00C023E1" w:rsidP="00C023E1">
      <w:pPr>
        <w:rPr>
          <w:rFonts w:asciiTheme="majorBidi" w:hAnsiTheme="majorBidi" w:cstheme="majorBidi"/>
          <w:b/>
          <w:bCs/>
          <w:sz w:val="32"/>
          <w:szCs w:val="32"/>
        </w:rPr>
      </w:pPr>
      <w:r w:rsidRPr="00C023E1">
        <w:rPr>
          <w:rFonts w:asciiTheme="majorBidi" w:hAnsiTheme="majorBidi" w:cstheme="majorBidi"/>
          <w:b/>
          <w:bCs/>
          <w:sz w:val="32"/>
          <w:szCs w:val="32"/>
        </w:rPr>
        <w:t>The history of AI in the workplace</w:t>
      </w:r>
    </w:p>
    <w:p w14:paraId="25993EA2" w14:textId="77777777" w:rsidR="00C023E1" w:rsidRPr="00C023E1" w:rsidRDefault="00C023E1" w:rsidP="00C023E1">
      <w:pPr>
        <w:rPr>
          <w:rFonts w:asciiTheme="majorBidi" w:hAnsiTheme="majorBidi" w:cstheme="majorBidi"/>
        </w:rPr>
      </w:pPr>
      <w:r w:rsidRPr="00C023E1">
        <w:rPr>
          <w:rFonts w:asciiTheme="majorBidi" w:hAnsiTheme="majorBidi" w:cstheme="majorBidi"/>
        </w:rPr>
        <w:t>The workplace history of technology began in the industrial revolution with simple machines. The second half of the 20th century saw advent of computers to automate office work. Since the early 2000's, AI systems have become increasingly sophisticated. and have enabled businesses to improve data processing, customer service and automation. As with computer applications in the workplace, AI has continued to develop, and is affecting virtually all industries including medicine, finance, shipping, hospitality, and more.</w:t>
      </w:r>
    </w:p>
    <w:p w14:paraId="03048BA5" w14:textId="77777777" w:rsidR="00C023E1" w:rsidRPr="00C023E1" w:rsidRDefault="00C023E1" w:rsidP="00C023E1">
      <w:pPr>
        <w:rPr>
          <w:rFonts w:asciiTheme="majorBidi" w:hAnsiTheme="majorBidi" w:cstheme="majorBidi"/>
        </w:rPr>
      </w:pPr>
    </w:p>
    <w:p w14:paraId="606DF4A8" w14:textId="77777777" w:rsidR="00C023E1" w:rsidRPr="00C023E1" w:rsidRDefault="00C023E1" w:rsidP="00C023E1">
      <w:pPr>
        <w:rPr>
          <w:rFonts w:asciiTheme="majorBidi" w:hAnsiTheme="majorBidi" w:cstheme="majorBidi"/>
          <w:b/>
          <w:bCs/>
          <w:sz w:val="32"/>
          <w:szCs w:val="32"/>
        </w:rPr>
      </w:pPr>
      <w:r w:rsidRPr="00C023E1">
        <w:rPr>
          <w:rFonts w:asciiTheme="majorBidi" w:hAnsiTheme="majorBidi" w:cstheme="majorBidi"/>
          <w:b/>
          <w:bCs/>
          <w:sz w:val="32"/>
          <w:szCs w:val="32"/>
        </w:rPr>
        <w:t>The characteristics of AI in the workplace</w:t>
      </w:r>
    </w:p>
    <w:p w14:paraId="754FC851" w14:textId="77777777" w:rsidR="00C023E1" w:rsidRPr="00C023E1" w:rsidRDefault="00C023E1" w:rsidP="00C023E1">
      <w:pPr>
        <w:rPr>
          <w:rFonts w:asciiTheme="majorBidi" w:hAnsiTheme="majorBidi" w:cstheme="majorBidi"/>
        </w:rPr>
      </w:pPr>
      <w:r w:rsidRPr="00C023E1">
        <w:rPr>
          <w:rFonts w:asciiTheme="majorBidi" w:hAnsiTheme="majorBidi" w:cstheme="majorBidi"/>
        </w:rPr>
        <w:t>Speed and Efficiency: AI operates faster and more efficiently than humans.</w:t>
      </w:r>
    </w:p>
    <w:p w14:paraId="10C4C2DD" w14:textId="77777777" w:rsidR="00C023E1" w:rsidRPr="00C023E1" w:rsidRDefault="00C023E1" w:rsidP="00C023E1">
      <w:pPr>
        <w:rPr>
          <w:rFonts w:asciiTheme="majorBidi" w:hAnsiTheme="majorBidi" w:cstheme="majorBidi"/>
        </w:rPr>
      </w:pPr>
      <w:r w:rsidRPr="00C023E1">
        <w:rPr>
          <w:rFonts w:asciiTheme="majorBidi" w:hAnsiTheme="majorBidi" w:cstheme="majorBidi"/>
        </w:rPr>
        <w:t>Learning Capacity: AI systems learn and improve with time.</w:t>
      </w:r>
    </w:p>
    <w:p w14:paraId="67746070" w14:textId="77777777" w:rsidR="00C023E1" w:rsidRPr="00C023E1" w:rsidRDefault="00C023E1" w:rsidP="00C023E1">
      <w:pPr>
        <w:rPr>
          <w:rFonts w:asciiTheme="majorBidi" w:hAnsiTheme="majorBidi" w:cstheme="majorBidi"/>
        </w:rPr>
      </w:pPr>
      <w:r w:rsidRPr="00C023E1">
        <w:rPr>
          <w:rFonts w:asciiTheme="majorBidi" w:hAnsiTheme="majorBidi" w:cstheme="majorBidi"/>
        </w:rPr>
        <w:t>Data-driven Decisions: AI assists organizations with intelligent decisions based on data.</w:t>
      </w:r>
    </w:p>
    <w:p w14:paraId="76A4A5D1" w14:textId="77777777" w:rsidR="00C023E1" w:rsidRPr="00C023E1" w:rsidRDefault="00C023E1" w:rsidP="00C023E1">
      <w:pPr>
        <w:rPr>
          <w:rFonts w:asciiTheme="majorBidi" w:hAnsiTheme="majorBidi" w:cstheme="majorBidi"/>
        </w:rPr>
      </w:pPr>
      <w:r w:rsidRPr="00C023E1">
        <w:rPr>
          <w:rFonts w:asciiTheme="majorBidi" w:hAnsiTheme="majorBidi" w:cstheme="majorBidi"/>
        </w:rPr>
        <w:t>Automation: AI performs repetitive and routine tasks easily, freeing humans from workloads.</w:t>
      </w:r>
    </w:p>
    <w:p w14:paraId="1862B36A" w14:textId="257A29CE" w:rsidR="00C023E1" w:rsidRPr="00C023E1" w:rsidRDefault="00C023E1" w:rsidP="00C023E1">
      <w:pPr>
        <w:rPr>
          <w:rFonts w:asciiTheme="majorBidi" w:hAnsiTheme="majorBidi" w:cstheme="majorBidi"/>
        </w:rPr>
      </w:pPr>
      <w:r w:rsidRPr="00C023E1">
        <w:rPr>
          <w:rFonts w:asciiTheme="majorBidi" w:hAnsiTheme="majorBidi" w:cstheme="majorBidi"/>
        </w:rPr>
        <w:t>Customization: AI provides tailored services for customers, resulting in more satisfaction and retention.</w:t>
      </w:r>
    </w:p>
    <w:sectPr w:rsidR="00C023E1" w:rsidRPr="00C023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7961308">
    <w:abstractNumId w:val="8"/>
  </w:num>
  <w:num w:numId="2" w16cid:durableId="1992514364">
    <w:abstractNumId w:val="6"/>
  </w:num>
  <w:num w:numId="3" w16cid:durableId="1277519081">
    <w:abstractNumId w:val="5"/>
  </w:num>
  <w:num w:numId="4" w16cid:durableId="591741791">
    <w:abstractNumId w:val="4"/>
  </w:num>
  <w:num w:numId="5" w16cid:durableId="1604217010">
    <w:abstractNumId w:val="7"/>
  </w:num>
  <w:num w:numId="6" w16cid:durableId="716780841">
    <w:abstractNumId w:val="3"/>
  </w:num>
  <w:num w:numId="7" w16cid:durableId="590431576">
    <w:abstractNumId w:val="2"/>
  </w:num>
  <w:num w:numId="8" w16cid:durableId="1721975722">
    <w:abstractNumId w:val="1"/>
  </w:num>
  <w:num w:numId="9" w16cid:durableId="134035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C86"/>
    <w:rsid w:val="0029639D"/>
    <w:rsid w:val="00326F90"/>
    <w:rsid w:val="007D4C62"/>
    <w:rsid w:val="00944E89"/>
    <w:rsid w:val="00A121D7"/>
    <w:rsid w:val="00A61BC8"/>
    <w:rsid w:val="00AA1D8D"/>
    <w:rsid w:val="00B47730"/>
    <w:rsid w:val="00B96E2E"/>
    <w:rsid w:val="00C023E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4F9D9"/>
  <w14:defaultImageDpi w14:val="300"/>
  <w15:docId w15:val="{CCC37CAA-F397-46DA-BB3B-073B00C6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Abdelrahman mohamed</cp:lastModifiedBy>
  <cp:revision>7</cp:revision>
  <dcterms:created xsi:type="dcterms:W3CDTF">2013-12-23T23:15:00Z</dcterms:created>
  <dcterms:modified xsi:type="dcterms:W3CDTF">2025-04-27T13:53:00Z</dcterms:modified>
  <cp:category/>
</cp:coreProperties>
</file>